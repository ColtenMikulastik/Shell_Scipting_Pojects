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t>Hello Test Tenant Team,</w:t>
      </w:r>
    </w:p>
    <w:p>
      <w:r>
        <w:t>This is BSCS reporting a file error, this could be...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